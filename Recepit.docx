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~:~~:~~:~~:~~:~~:~~:~~:~~:~~:~~:~~:~~:~~:~~:~~:~~:~~:~~:~~:~~:~~:~~:~</w:t>
      </w:r>
    </w:p>
    <w:p>
      <w:pPr>
        <w:jc w:val="center"/>
      </w:pPr>
      <w:r>
        <w:t>S.A.S Online Transection</w:t>
      </w:r>
    </w:p>
    <w:p>
      <w:r>
        <w:t>~:~~:~~:~~:~~:~~:~~:~~:~~:~~:~~:~~:~~:~~:~~:~~:~~:~~:~~:~~:~~:~~:~~:~</w:t>
      </w:r>
    </w:p>
    <w:p>
      <w:pPr>
        <w:jc w:val="center"/>
      </w:pPr>
      <w:r>
        <w:t>Transection ID:~17</w:t>
      </w:r>
    </w:p>
    <w:p>
      <w:pPr>
        <w:jc w:val="center"/>
      </w:pPr>
      <w:r>
        <w:t>Transection Done Using User Name:~Honey</w:t>
      </w:r>
    </w:p>
    <w:p>
      <w:pPr>
        <w:jc w:val="center"/>
      </w:pPr>
      <w:r>
        <w:t>Transection Type:~Bills Payment-Money Transfer</w:t>
      </w:r>
    </w:p>
    <w:p>
      <w:pPr>
        <w:jc w:val="center"/>
      </w:pPr>
      <w:r>
        <w:t>Number as per Type:~8907678654</w:t>
      </w:r>
    </w:p>
    <w:p>
      <w:pPr>
        <w:jc w:val="center"/>
      </w:pPr>
      <w:r>
        <w:t>Amount:~2000</w:t>
      </w:r>
    </w:p>
    <w:p>
      <w:pPr>
        <w:jc w:val="center"/>
      </w:pPr>
      <w:r>
        <w:t>Transection Date:~2021-01-22</w:t>
      </w:r>
    </w:p>
    <w:p>
      <w:pPr>
        <w:jc w:val="center"/>
      </w:pPr>
      <w:r>
        <w:t>|| Successfully Paid ||</w:t>
      </w:r>
    </w:p>
    <w:p>
      <w:pPr>
        <w:jc w:val="center"/>
      </w:pPr>
      <w:r>
        <w:t>||* Thanks ! For Using *||</w:t>
      </w:r>
    </w:p>
    <w:p>
      <w:r>
        <w:t>~:~~:~~:~~:~~:~~:~~:~~:~~:~~:~~:~~:~~:~~:~~:~~:~~:~~:~~:~~:~~:~~:~~:~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